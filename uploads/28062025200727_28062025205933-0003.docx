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unable to assist with that.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
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I'm unable to extract text from this image. If you have any other questions or need further assistance, feel free to ask!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
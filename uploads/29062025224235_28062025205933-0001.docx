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I'm unable to extract text from the image you provided. If you can provide a clearer image or describe the content, I might be able to help further.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
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is the extracted text from the image:</w:t>
      </w:r>
    </w:p>
    <w:p/>
    <w:p>
      <w:r>
        <w:t>```</w:t>
      </w:r>
    </w:p>
    <w:p>
      <w:r>
        <w:t>SEVENTY FIVE PAISE</w:t>
      </w:r>
    </w:p>
    <w:p>
      <w:r>
        <w:t>75</w:t>
      </w:r>
    </w:p>
    <w:p>
      <w:r>
        <w:t>75 P</w:t>
      </w:r>
    </w:p>
    <w:p>
      <w:r>
        <w:t>COPY STAMP</w:t>
      </w:r>
    </w:p>
    <w:p>
      <w:r>
        <w:t>53</w:t>
      </w:r>
    </w:p>
    <w:p>
      <w:r>
        <w:t>94 327</w:t>
      </w:r>
    </w:p>
    <w:p/>
    <w:p>
      <w:r>
        <w:t>1.5</w:t>
      </w:r>
    </w:p>
    <w:p/>
    <w:p>
      <w:r>
        <w:t>Board. It was felt necessary to amend the notification suitably</w:t>
      </w:r>
    </w:p>
    <w:p>
      <w:r>
        <w:t>affecting the designation of the L.A.O., by issuing an Errata.</w:t>
      </w:r>
    </w:p>
    <w:p>
      <w:r>
        <w:t>Accordingly, errata was submitted to Government through the</w:t>
      </w:r>
    </w:p>
    <w:p>
      <w:r>
        <w:t>Collector, Hyderabad District which was approved by the Govern-</w:t>
      </w:r>
    </w:p>
    <w:p>
      <w:r>
        <w:t>ment in G.O.Rt.No. 4877 (C) C dated 7-7-1973.</w:t>
      </w:r>
    </w:p>
    <w:p>
      <w:pPr>
        <w:pStyle w:val="ListNumber"/>
      </w:pPr>
      <w:r>
        <w:t>For the knowledge of the persons interested notices</w:t>
      </w:r>
    </w:p>
    <w:p>
      <w:r>
        <w:t>under Section 9(1) &amp; 10 were issued once again and</w:t>
      </w:r>
    </w:p>
    <w:p>
      <w:r>
        <w:t>were served on the persons known to be interested. There was no</w:t>
      </w:r>
    </w:p>
    <w:p>
      <w:r>
        <w:t>proper response to these notices and for making a further wide</w:t>
      </w:r>
    </w:p>
    <w:p>
      <w:r>
        <w:t>publicity of the acquisition of the property citation was issued</w:t>
      </w:r>
    </w:p>
    <w:p>
      <w:r>
        <w:t>in the local newspapers about the Declaration of the property</w:t>
      </w:r>
    </w:p>
    <w:p>
      <w:r>
        <w:t>for the acquisition for A.P. Housing Board. The citation was</w:t>
      </w:r>
    </w:p>
    <w:p>
      <w:r>
        <w:t>published in the newspapers viz., Siasat, Andhra Bhoomi and</w:t>
      </w:r>
    </w:p>
    <w:p>
      <w:r>
        <w:t>Deccan Chronicle on 14-8-1974 and 15-8-1974. Award enquiry was</w:t>
      </w:r>
    </w:p>
    <w:p>
      <w:r>
        <w:t>conducted from 5-8-1974 to 23-12-1975 on different dates giving</w:t>
      </w:r>
    </w:p>
    <w:p>
      <w:r>
        <w:t>full-length opportunity to all the persons interested to file</w:t>
      </w:r>
    </w:p>
    <w:p>
      <w:r>
        <w:t>their claims and to establish their rights.</w:t>
      </w:r>
    </w:p>
    <w:p>
      <w:pPr>
        <w:pStyle w:val="ListNumber"/>
      </w:pPr>
      <w:r>
        <w:t>The High Court W.P.No: 5774 of 1973 dated</w:t>
      </w:r>
    </w:p>
    <w:p>
      <w:r>
        <w:t>1-9-1975 directing this office to pass award by Lingampally by</w:t>
      </w:r>
    </w:p>
    <w:p>
      <w:r>
        <w:t>end of December, 1975 was communicated to this office on 29-9-1975.</w:t>
      </w:r>
    </w:p>
    <w:p/>
    <w:p>
      <w:r>
        <w:t>175/wds</w:t>
      </w:r>
    </w:p>
    <w:p>
      <w:r>
        <w:t>NOTARY</w:t>
      </w:r>
    </w:p>
    <w:p>
      <w:r>
        <w:t>M/s. Abdul Kareem</w:t>
      </w:r>
    </w:p>
    <w:p>
      <w:r>
        <w:t>Appointed by the Govt. of A.P.</w:t>
      </w:r>
    </w:p>
    <w:p>
      <w:r>
        <w:t>19-9-95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
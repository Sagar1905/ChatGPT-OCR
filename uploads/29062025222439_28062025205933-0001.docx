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provide the text from the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
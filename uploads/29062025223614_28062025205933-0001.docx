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unable to transcribe the text from the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
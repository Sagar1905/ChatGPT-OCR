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Unable to extract text from this image. The image may be too complex, corrupted, or contain content that cannot be processed. Please try with a clearer, higher-resolution image.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
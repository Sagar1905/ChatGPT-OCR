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transcribe the text from the image you provided. If you have any questions or need further assistance,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